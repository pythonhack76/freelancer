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ciao a tutti</w:t>
      </w:r>
    </w:p>
    <w:p>
      <w:r>
        <w:t>tutto bene simple text</w:t>
      </w:r>
      <w:r>
        <w:rPr>
          <w:i/>
        </w:rPr>
        <w:t>new text add</w:t>
      </w:r>
    </w:p>
    <w:p>
      <w:r>
        <w:t>questo è un paragrafo</w:t>
      </w:r>
    </w:p>
    <w:p>
      <w:pPr>
        <w:pStyle w:val="ListBullet"/>
      </w:pPr>
      <w:r>
        <w:t>questo è un paragrafo</w:t>
      </w:r>
    </w:p>
    <w:p>
      <w:pPr>
        <w:pStyle w:val="ListBullet"/>
      </w:pPr>
      <w:r>
        <w:t>questo è un paragrafo</w:t>
      </w:r>
    </w:p>
    <w:p>
      <w:pPr>
        <w:pStyle w:val="ListBullet"/>
      </w:pPr>
      <w:r>
        <w:t>questo è un paragrafo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nome</w:t>
            </w:r>
          </w:p>
        </w:tc>
        <w:tc>
          <w:tcPr>
            <w:tcW w:type="dxa" w:w="2880"/>
          </w:tcPr>
          <w:p>
            <w:r>
              <w:t>età</w:t>
            </w:r>
          </w:p>
        </w:tc>
        <w:tc>
          <w:tcPr>
            <w:tcW w:type="dxa" w:w="2880"/>
          </w:tcPr>
          <w:p>
            <w:r>
              <w:t>lavoro</w:t>
            </w:r>
          </w:p>
        </w:tc>
      </w:tr>
      <w:tr>
        <w:tc>
          <w:tcPr>
            <w:tcW w:type="dxa" w:w="2880"/>
          </w:tcPr>
          <w:p>
            <w:r>
              <w:t>pippo</w:t>
            </w:r>
          </w:p>
        </w:tc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Programmer</w:t>
            </w:r>
          </w:p>
        </w:tc>
      </w:tr>
      <w:tr>
        <w:tc>
          <w:tcPr>
            <w:tcW w:type="dxa" w:w="2880"/>
          </w:tcPr>
          <w:p>
            <w:r>
              <w:t>mario</w:t>
            </w:r>
          </w:p>
        </w:tc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Haredwared</w:t>
            </w:r>
          </w:p>
        </w:tc>
      </w:tr>
      <w:tr>
        <w:tc>
          <w:tcPr>
            <w:tcW w:type="dxa" w:w="2880"/>
          </w:tcPr>
          <w:p>
            <w:r>
              <w:t>enzo</w:t>
            </w:r>
          </w:p>
        </w:tc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CEO</w:t>
            </w:r>
          </w:p>
        </w:tc>
      </w:tr>
      <w:tr>
        <w:tc>
          <w:tcPr>
            <w:tcW w:type="dxa" w:w="2880"/>
          </w:tcPr>
          <w:p>
            <w:r>
              <w:t>george</w:t>
            </w:r>
          </w:p>
        </w:tc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Programmer</w:t>
            </w:r>
          </w:p>
        </w:tc>
      </w:tr>
      <w:tr>
        <w:tc>
          <w:tcPr>
            <w:tcW w:type="dxa" w:w="2880"/>
          </w:tcPr>
          <w:p>
            <w:r>
              <w:t>ralph</w:t>
            </w:r>
          </w:p>
        </w:tc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Programmer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